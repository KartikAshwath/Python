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Basic NumPy Functions – Cheat Sheet</w:t>
      </w:r>
    </w:p>
    <w:p>
      <w:pPr>
        <w:pStyle w:val="Heading1"/>
      </w:pPr>
      <w:r>
        <w:t>1. Array Creation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Function</w:t>
            </w:r>
          </w:p>
        </w:tc>
        <w:tc>
          <w:tcPr>
            <w:tcW w:type="dxa" w:w="4320"/>
          </w:tcPr>
          <w:p>
            <w:r>
              <w:t>Purpose</w:t>
            </w:r>
          </w:p>
        </w:tc>
      </w:tr>
      <w:tr>
        <w:tc>
          <w:tcPr>
            <w:tcW w:type="dxa" w:w="4320"/>
          </w:tcPr>
          <w:p>
            <w:r>
              <w:t>np.array()</w:t>
            </w:r>
          </w:p>
        </w:tc>
        <w:tc>
          <w:tcPr>
            <w:tcW w:type="dxa" w:w="4320"/>
          </w:tcPr>
          <w:p>
            <w:r>
              <w:t>Create array from a list or tuple</w:t>
            </w:r>
          </w:p>
        </w:tc>
      </w:tr>
      <w:tr>
        <w:tc>
          <w:tcPr>
            <w:tcW w:type="dxa" w:w="4320"/>
          </w:tcPr>
          <w:p>
            <w:r>
              <w:t>np.zeros()</w:t>
            </w:r>
          </w:p>
        </w:tc>
        <w:tc>
          <w:tcPr>
            <w:tcW w:type="dxa" w:w="4320"/>
          </w:tcPr>
          <w:p>
            <w:r>
              <w:t>Create array filled with 0s</w:t>
            </w:r>
          </w:p>
        </w:tc>
      </w:tr>
      <w:tr>
        <w:tc>
          <w:tcPr>
            <w:tcW w:type="dxa" w:w="4320"/>
          </w:tcPr>
          <w:p>
            <w:r>
              <w:t>np.ones()</w:t>
            </w:r>
          </w:p>
        </w:tc>
        <w:tc>
          <w:tcPr>
            <w:tcW w:type="dxa" w:w="4320"/>
          </w:tcPr>
          <w:p>
            <w:r>
              <w:t>Create array filled with 1s</w:t>
            </w:r>
          </w:p>
        </w:tc>
      </w:tr>
      <w:tr>
        <w:tc>
          <w:tcPr>
            <w:tcW w:type="dxa" w:w="4320"/>
          </w:tcPr>
          <w:p>
            <w:r>
              <w:t>np.full()</w:t>
            </w:r>
          </w:p>
        </w:tc>
        <w:tc>
          <w:tcPr>
            <w:tcW w:type="dxa" w:w="4320"/>
          </w:tcPr>
          <w:p>
            <w:r>
              <w:t>Create array with a specific value</w:t>
            </w:r>
          </w:p>
        </w:tc>
      </w:tr>
      <w:tr>
        <w:tc>
          <w:tcPr>
            <w:tcW w:type="dxa" w:w="4320"/>
          </w:tcPr>
          <w:p>
            <w:r>
              <w:t>np.arange()</w:t>
            </w:r>
          </w:p>
        </w:tc>
        <w:tc>
          <w:tcPr>
            <w:tcW w:type="dxa" w:w="4320"/>
          </w:tcPr>
          <w:p>
            <w:r>
              <w:t>Create range of values (like range())</w:t>
            </w:r>
          </w:p>
        </w:tc>
      </w:tr>
      <w:tr>
        <w:tc>
          <w:tcPr>
            <w:tcW w:type="dxa" w:w="4320"/>
          </w:tcPr>
          <w:p>
            <w:r>
              <w:t>np.linspace()</w:t>
            </w:r>
          </w:p>
        </w:tc>
        <w:tc>
          <w:tcPr>
            <w:tcW w:type="dxa" w:w="4320"/>
          </w:tcPr>
          <w:p>
            <w:r>
              <w:t>Evenly spaced values in a range</w:t>
            </w:r>
          </w:p>
        </w:tc>
      </w:tr>
      <w:tr>
        <w:tc>
          <w:tcPr>
            <w:tcW w:type="dxa" w:w="4320"/>
          </w:tcPr>
          <w:p>
            <w:r>
              <w:t>np.eye()</w:t>
            </w:r>
          </w:p>
        </w:tc>
        <w:tc>
          <w:tcPr>
            <w:tcW w:type="dxa" w:w="4320"/>
          </w:tcPr>
          <w:p>
            <w:r>
              <w:t>Create identity matrix</w:t>
            </w:r>
          </w:p>
        </w:tc>
      </w:tr>
      <w:tr>
        <w:tc>
          <w:tcPr>
            <w:tcW w:type="dxa" w:w="4320"/>
          </w:tcPr>
          <w:p>
            <w:r>
              <w:t>np.random.rand()</w:t>
            </w:r>
          </w:p>
        </w:tc>
        <w:tc>
          <w:tcPr>
            <w:tcW w:type="dxa" w:w="4320"/>
          </w:tcPr>
          <w:p>
            <w:r>
              <w:t>Create array with random values</w:t>
            </w:r>
          </w:p>
        </w:tc>
      </w:tr>
    </w:tbl>
    <w:p>
      <w:pPr>
        <w:pStyle w:val="Heading1"/>
      </w:pPr>
      <w:r>
        <w:t>2. Array Math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Function</w:t>
            </w:r>
          </w:p>
        </w:tc>
        <w:tc>
          <w:tcPr>
            <w:tcW w:type="dxa" w:w="4320"/>
          </w:tcPr>
          <w:p>
            <w:r>
              <w:t>Purpose</w:t>
            </w:r>
          </w:p>
        </w:tc>
      </w:tr>
      <w:tr>
        <w:tc>
          <w:tcPr>
            <w:tcW w:type="dxa" w:w="4320"/>
          </w:tcPr>
          <w:p>
            <w:r>
              <w:t>np.add()</w:t>
            </w:r>
          </w:p>
        </w:tc>
        <w:tc>
          <w:tcPr>
            <w:tcW w:type="dxa" w:w="4320"/>
          </w:tcPr>
          <w:p>
            <w:r>
              <w:t>Element-wise addition</w:t>
            </w:r>
          </w:p>
        </w:tc>
      </w:tr>
      <w:tr>
        <w:tc>
          <w:tcPr>
            <w:tcW w:type="dxa" w:w="4320"/>
          </w:tcPr>
          <w:p>
            <w:r>
              <w:t>np.subtract()</w:t>
            </w:r>
          </w:p>
        </w:tc>
        <w:tc>
          <w:tcPr>
            <w:tcW w:type="dxa" w:w="4320"/>
          </w:tcPr>
          <w:p>
            <w:r>
              <w:t>Element-wise subtraction</w:t>
            </w:r>
          </w:p>
        </w:tc>
      </w:tr>
      <w:tr>
        <w:tc>
          <w:tcPr>
            <w:tcW w:type="dxa" w:w="4320"/>
          </w:tcPr>
          <w:p>
            <w:r>
              <w:t>np.multiply()</w:t>
            </w:r>
          </w:p>
        </w:tc>
        <w:tc>
          <w:tcPr>
            <w:tcW w:type="dxa" w:w="4320"/>
          </w:tcPr>
          <w:p>
            <w:r>
              <w:t>Element-wise multiplication</w:t>
            </w:r>
          </w:p>
        </w:tc>
      </w:tr>
      <w:tr>
        <w:tc>
          <w:tcPr>
            <w:tcW w:type="dxa" w:w="4320"/>
          </w:tcPr>
          <w:p>
            <w:r>
              <w:t>np.divide()</w:t>
            </w:r>
          </w:p>
        </w:tc>
        <w:tc>
          <w:tcPr>
            <w:tcW w:type="dxa" w:w="4320"/>
          </w:tcPr>
          <w:p>
            <w:r>
              <w:t>Element-wise division</w:t>
            </w:r>
          </w:p>
        </w:tc>
      </w:tr>
      <w:tr>
        <w:tc>
          <w:tcPr>
            <w:tcW w:type="dxa" w:w="4320"/>
          </w:tcPr>
          <w:p>
            <w:r>
              <w:t>np.power()</w:t>
            </w:r>
          </w:p>
        </w:tc>
        <w:tc>
          <w:tcPr>
            <w:tcW w:type="dxa" w:w="4320"/>
          </w:tcPr>
          <w:p>
            <w:r>
              <w:t>Element-wise exponentiation</w:t>
            </w:r>
          </w:p>
        </w:tc>
      </w:tr>
      <w:tr>
        <w:tc>
          <w:tcPr>
            <w:tcW w:type="dxa" w:w="4320"/>
          </w:tcPr>
          <w:p>
            <w:r>
              <w:t>np.dot()</w:t>
            </w:r>
          </w:p>
        </w:tc>
        <w:tc>
          <w:tcPr>
            <w:tcW w:type="dxa" w:w="4320"/>
          </w:tcPr>
          <w:p>
            <w:r>
              <w:t>Matrix multiplication</w:t>
            </w:r>
          </w:p>
        </w:tc>
      </w:tr>
    </w:tbl>
    <w:p>
      <w:pPr>
        <w:pStyle w:val="Heading1"/>
      </w:pPr>
      <w:r>
        <w:t>3. Array Properties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Function</w:t>
            </w:r>
          </w:p>
        </w:tc>
        <w:tc>
          <w:tcPr>
            <w:tcW w:type="dxa" w:w="4320"/>
          </w:tcPr>
          <w:p>
            <w:r>
              <w:t>Purpose</w:t>
            </w:r>
          </w:p>
        </w:tc>
      </w:tr>
      <w:tr>
        <w:tc>
          <w:tcPr>
            <w:tcW w:type="dxa" w:w="4320"/>
          </w:tcPr>
          <w:p>
            <w:r>
              <w:t>.shape</w:t>
            </w:r>
          </w:p>
        </w:tc>
        <w:tc>
          <w:tcPr>
            <w:tcW w:type="dxa" w:w="4320"/>
          </w:tcPr>
          <w:p>
            <w:r>
              <w:t>Get dimensions (rows, cols)</w:t>
            </w:r>
          </w:p>
        </w:tc>
      </w:tr>
      <w:tr>
        <w:tc>
          <w:tcPr>
            <w:tcW w:type="dxa" w:w="4320"/>
          </w:tcPr>
          <w:p>
            <w:r>
              <w:t>.ndim</w:t>
            </w:r>
          </w:p>
        </w:tc>
        <w:tc>
          <w:tcPr>
            <w:tcW w:type="dxa" w:w="4320"/>
          </w:tcPr>
          <w:p>
            <w:r>
              <w:t>Number of dimensions</w:t>
            </w:r>
          </w:p>
        </w:tc>
      </w:tr>
      <w:tr>
        <w:tc>
          <w:tcPr>
            <w:tcW w:type="dxa" w:w="4320"/>
          </w:tcPr>
          <w:p>
            <w:r>
              <w:t>.size</w:t>
            </w:r>
          </w:p>
        </w:tc>
        <w:tc>
          <w:tcPr>
            <w:tcW w:type="dxa" w:w="4320"/>
          </w:tcPr>
          <w:p>
            <w:r>
              <w:t>Total number of elements</w:t>
            </w:r>
          </w:p>
        </w:tc>
      </w:tr>
      <w:tr>
        <w:tc>
          <w:tcPr>
            <w:tcW w:type="dxa" w:w="4320"/>
          </w:tcPr>
          <w:p>
            <w:r>
              <w:t>.dtype</w:t>
            </w:r>
          </w:p>
        </w:tc>
        <w:tc>
          <w:tcPr>
            <w:tcW w:type="dxa" w:w="4320"/>
          </w:tcPr>
          <w:p>
            <w:r>
              <w:t>Data type of elements</w:t>
            </w:r>
          </w:p>
        </w:tc>
      </w:tr>
      <w:tr>
        <w:tc>
          <w:tcPr>
            <w:tcW w:type="dxa" w:w="4320"/>
          </w:tcPr>
          <w:p>
            <w:r>
              <w:t>.itemsize</w:t>
            </w:r>
          </w:p>
        </w:tc>
        <w:tc>
          <w:tcPr>
            <w:tcW w:type="dxa" w:w="4320"/>
          </w:tcPr>
          <w:p>
            <w:r>
              <w:t>Bytes per element</w:t>
            </w:r>
          </w:p>
        </w:tc>
      </w:tr>
    </w:tbl>
    <w:p>
      <w:pPr>
        <w:pStyle w:val="Heading1"/>
      </w:pPr>
      <w:r>
        <w:t>4. Reshaping &amp; Combining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Function</w:t>
            </w:r>
          </w:p>
        </w:tc>
        <w:tc>
          <w:tcPr>
            <w:tcW w:type="dxa" w:w="4320"/>
          </w:tcPr>
          <w:p>
            <w:r>
              <w:t>Purpose</w:t>
            </w:r>
          </w:p>
        </w:tc>
      </w:tr>
      <w:tr>
        <w:tc>
          <w:tcPr>
            <w:tcW w:type="dxa" w:w="4320"/>
          </w:tcPr>
          <w:p>
            <w:r>
              <w:t>.reshape()</w:t>
            </w:r>
          </w:p>
        </w:tc>
        <w:tc>
          <w:tcPr>
            <w:tcW w:type="dxa" w:w="4320"/>
          </w:tcPr>
          <w:p>
            <w:r>
              <w:t>Change shape of array</w:t>
            </w:r>
          </w:p>
        </w:tc>
      </w:tr>
      <w:tr>
        <w:tc>
          <w:tcPr>
            <w:tcW w:type="dxa" w:w="4320"/>
          </w:tcPr>
          <w:p>
            <w:r>
              <w:t>np.vstack()</w:t>
            </w:r>
          </w:p>
        </w:tc>
        <w:tc>
          <w:tcPr>
            <w:tcW w:type="dxa" w:w="4320"/>
          </w:tcPr>
          <w:p>
            <w:r>
              <w:t>Stack vertically (row-wise)</w:t>
            </w:r>
          </w:p>
        </w:tc>
      </w:tr>
      <w:tr>
        <w:tc>
          <w:tcPr>
            <w:tcW w:type="dxa" w:w="4320"/>
          </w:tcPr>
          <w:p>
            <w:r>
              <w:t>np.hstack()</w:t>
            </w:r>
          </w:p>
        </w:tc>
        <w:tc>
          <w:tcPr>
            <w:tcW w:type="dxa" w:w="4320"/>
          </w:tcPr>
          <w:p>
            <w:r>
              <w:t>Stack horizontally (column-wise)</w:t>
            </w:r>
          </w:p>
        </w:tc>
      </w:tr>
      <w:tr>
        <w:tc>
          <w:tcPr>
            <w:tcW w:type="dxa" w:w="4320"/>
          </w:tcPr>
          <w:p>
            <w:r>
              <w:t>np.concatenate()</w:t>
            </w:r>
          </w:p>
        </w:tc>
        <w:tc>
          <w:tcPr>
            <w:tcW w:type="dxa" w:w="4320"/>
          </w:tcPr>
          <w:p>
            <w:r>
              <w:t>Join arrays along specified axis</w:t>
            </w:r>
          </w:p>
        </w:tc>
      </w:tr>
      <w:tr>
        <w:tc>
          <w:tcPr>
            <w:tcW w:type="dxa" w:w="4320"/>
          </w:tcPr>
          <w:p>
            <w:r>
              <w:t>.flatten()</w:t>
            </w:r>
          </w:p>
        </w:tc>
        <w:tc>
          <w:tcPr>
            <w:tcW w:type="dxa" w:w="4320"/>
          </w:tcPr>
          <w:p>
            <w:r>
              <w:t>Convert to 1D array</w:t>
            </w:r>
          </w:p>
        </w:tc>
      </w:tr>
      <w:tr>
        <w:tc>
          <w:tcPr>
            <w:tcW w:type="dxa" w:w="4320"/>
          </w:tcPr>
          <w:p>
            <w:r>
              <w:t>.ravel()</w:t>
            </w:r>
          </w:p>
        </w:tc>
        <w:tc>
          <w:tcPr>
            <w:tcW w:type="dxa" w:w="4320"/>
          </w:tcPr>
          <w:p>
            <w:r>
              <w:t>Flatten without copying (if possible)</w:t>
            </w:r>
          </w:p>
        </w:tc>
      </w:tr>
    </w:tbl>
    <w:p>
      <w:pPr>
        <w:pStyle w:val="Heading1"/>
      </w:pPr>
      <w:r>
        <w:t>5. Aggregation &amp; Stats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Function</w:t>
            </w:r>
          </w:p>
        </w:tc>
        <w:tc>
          <w:tcPr>
            <w:tcW w:type="dxa" w:w="4320"/>
          </w:tcPr>
          <w:p>
            <w:r>
              <w:t>Purpose</w:t>
            </w:r>
          </w:p>
        </w:tc>
      </w:tr>
      <w:tr>
        <w:tc>
          <w:tcPr>
            <w:tcW w:type="dxa" w:w="4320"/>
          </w:tcPr>
          <w:p>
            <w:r>
              <w:t>np.sum()</w:t>
            </w:r>
          </w:p>
        </w:tc>
        <w:tc>
          <w:tcPr>
            <w:tcW w:type="dxa" w:w="4320"/>
          </w:tcPr>
          <w:p>
            <w:r>
              <w:t>Total sum</w:t>
            </w:r>
          </w:p>
        </w:tc>
      </w:tr>
      <w:tr>
        <w:tc>
          <w:tcPr>
            <w:tcW w:type="dxa" w:w="4320"/>
          </w:tcPr>
          <w:p>
            <w:r>
              <w:t>np.mean()</w:t>
            </w:r>
          </w:p>
        </w:tc>
        <w:tc>
          <w:tcPr>
            <w:tcW w:type="dxa" w:w="4320"/>
          </w:tcPr>
          <w:p>
            <w:r>
              <w:t>Average value</w:t>
            </w:r>
          </w:p>
        </w:tc>
      </w:tr>
      <w:tr>
        <w:tc>
          <w:tcPr>
            <w:tcW w:type="dxa" w:w="4320"/>
          </w:tcPr>
          <w:p>
            <w:r>
              <w:t>np.median()</w:t>
            </w:r>
          </w:p>
        </w:tc>
        <w:tc>
          <w:tcPr>
            <w:tcW w:type="dxa" w:w="4320"/>
          </w:tcPr>
          <w:p>
            <w:r>
              <w:t>Median value</w:t>
            </w:r>
          </w:p>
        </w:tc>
      </w:tr>
      <w:tr>
        <w:tc>
          <w:tcPr>
            <w:tcW w:type="dxa" w:w="4320"/>
          </w:tcPr>
          <w:p>
            <w:r>
              <w:t>np.std()</w:t>
            </w:r>
          </w:p>
        </w:tc>
        <w:tc>
          <w:tcPr>
            <w:tcW w:type="dxa" w:w="4320"/>
          </w:tcPr>
          <w:p>
            <w:r>
              <w:t>Standard deviation</w:t>
            </w:r>
          </w:p>
        </w:tc>
      </w:tr>
      <w:tr>
        <w:tc>
          <w:tcPr>
            <w:tcW w:type="dxa" w:w="4320"/>
          </w:tcPr>
          <w:p>
            <w:r>
              <w:t>np.min()</w:t>
            </w:r>
          </w:p>
        </w:tc>
        <w:tc>
          <w:tcPr>
            <w:tcW w:type="dxa" w:w="4320"/>
          </w:tcPr>
          <w:p>
            <w:r>
              <w:t>Minimum value</w:t>
            </w:r>
          </w:p>
        </w:tc>
      </w:tr>
      <w:tr>
        <w:tc>
          <w:tcPr>
            <w:tcW w:type="dxa" w:w="4320"/>
          </w:tcPr>
          <w:p>
            <w:r>
              <w:t>np.max()</w:t>
            </w:r>
          </w:p>
        </w:tc>
        <w:tc>
          <w:tcPr>
            <w:tcW w:type="dxa" w:w="4320"/>
          </w:tcPr>
          <w:p>
            <w:r>
              <w:t>Maximum value</w:t>
            </w:r>
          </w:p>
        </w:tc>
      </w:tr>
      <w:tr>
        <w:tc>
          <w:tcPr>
            <w:tcW w:type="dxa" w:w="4320"/>
          </w:tcPr>
          <w:p>
            <w:r>
              <w:t>np.argmin()</w:t>
            </w:r>
          </w:p>
        </w:tc>
        <w:tc>
          <w:tcPr>
            <w:tcW w:type="dxa" w:w="4320"/>
          </w:tcPr>
          <w:p>
            <w:r>
              <w:t>Index of minimum value</w:t>
            </w:r>
          </w:p>
        </w:tc>
      </w:tr>
      <w:tr>
        <w:tc>
          <w:tcPr>
            <w:tcW w:type="dxa" w:w="4320"/>
          </w:tcPr>
          <w:p>
            <w:r>
              <w:t>np.argmax()</w:t>
            </w:r>
          </w:p>
        </w:tc>
        <w:tc>
          <w:tcPr>
            <w:tcW w:type="dxa" w:w="4320"/>
          </w:tcPr>
          <w:p>
            <w:r>
              <w:t>Index of maximum value</w:t>
            </w:r>
          </w:p>
        </w:tc>
      </w:tr>
    </w:tbl>
    <w:p>
      <w:pPr>
        <w:pStyle w:val="Heading1"/>
      </w:pPr>
      <w:r>
        <w:t>6. Logical &amp; Comparison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Function</w:t>
            </w:r>
          </w:p>
        </w:tc>
        <w:tc>
          <w:tcPr>
            <w:tcW w:type="dxa" w:w="4320"/>
          </w:tcPr>
          <w:p>
            <w:r>
              <w:t>Purpose</w:t>
            </w:r>
          </w:p>
        </w:tc>
      </w:tr>
      <w:tr>
        <w:tc>
          <w:tcPr>
            <w:tcW w:type="dxa" w:w="4320"/>
          </w:tcPr>
          <w:p>
            <w:r>
              <w:t>np.where()</w:t>
            </w:r>
          </w:p>
        </w:tc>
        <w:tc>
          <w:tcPr>
            <w:tcW w:type="dxa" w:w="4320"/>
          </w:tcPr>
          <w:p>
            <w:r>
              <w:t>Conditional selection</w:t>
            </w:r>
          </w:p>
        </w:tc>
      </w:tr>
      <w:tr>
        <w:tc>
          <w:tcPr>
            <w:tcW w:type="dxa" w:w="4320"/>
          </w:tcPr>
          <w:p>
            <w:r>
              <w:t>np.any()</w:t>
            </w:r>
          </w:p>
        </w:tc>
        <w:tc>
          <w:tcPr>
            <w:tcW w:type="dxa" w:w="4320"/>
          </w:tcPr>
          <w:p>
            <w:r>
              <w:t>Check if any element is True</w:t>
            </w:r>
          </w:p>
        </w:tc>
      </w:tr>
      <w:tr>
        <w:tc>
          <w:tcPr>
            <w:tcW w:type="dxa" w:w="4320"/>
          </w:tcPr>
          <w:p>
            <w:r>
              <w:t>np.all()</w:t>
            </w:r>
          </w:p>
        </w:tc>
        <w:tc>
          <w:tcPr>
            <w:tcW w:type="dxa" w:w="4320"/>
          </w:tcPr>
          <w:p>
            <w:r>
              <w:t>Check if all elements are True</w:t>
            </w:r>
          </w:p>
        </w:tc>
      </w:tr>
      <w:tr>
        <w:tc>
          <w:tcPr>
            <w:tcW w:type="dxa" w:w="4320"/>
          </w:tcPr>
          <w:p>
            <w:r>
              <w:t>np.unique()</w:t>
            </w:r>
          </w:p>
        </w:tc>
        <w:tc>
          <w:tcPr>
            <w:tcW w:type="dxa" w:w="4320"/>
          </w:tcPr>
          <w:p>
            <w:r>
              <w:t>Find unique values in array</w:t>
            </w:r>
          </w:p>
        </w:tc>
      </w:tr>
      <w:tr>
        <w:tc>
          <w:tcPr>
            <w:tcW w:type="dxa" w:w="4320"/>
          </w:tcPr>
          <w:p>
            <w:r>
              <w:t>np.sort()</w:t>
            </w:r>
          </w:p>
        </w:tc>
        <w:tc>
          <w:tcPr>
            <w:tcW w:type="dxa" w:w="4320"/>
          </w:tcPr>
          <w:p>
            <w:r>
              <w:t>Sort array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